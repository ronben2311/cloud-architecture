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(K8S) YAML Exercise: Multi-Tier Web Application Deployment on Minikube</w:t>
      </w:r>
    </w:p>
    <w:p>
      <w:r>
        <w:t>This exercise will guide you through deploying a multi-tier web application using Kubernetes (K8S) on Minikube. The application will include a Redis cache, a backend server, and a frontend server. You will learn to work with deployments, pods, replicas, namespaces, resource quotas, services, ConfigMaps, and Secrets.</w:t>
      </w:r>
    </w:p>
    <w:p>
      <w:pPr>
        <w:pStyle w:val="Heading2"/>
      </w:pPr>
      <w:r>
        <w:t>Prerequisites</w:t>
      </w:r>
    </w:p>
    <w:p>
      <w:r>
        <w:t>- Minikube installed and running on your local machine</w:t>
        <w:br/>
        <w:t>- Basic knowledge of Kubernetes and YAML syntax</w:t>
      </w:r>
    </w:p>
    <w:p>
      <w:pPr>
        <w:pStyle w:val="Heading2"/>
      </w:pPr>
      <w:r>
        <w:t>Exercise Overview</w:t>
      </w:r>
    </w:p>
    <w:p>
      <w:r>
        <w:t>1. Create a Namespace</w:t>
        <w:br/>
        <w:t>2. Set a Resource Quota</w:t>
        <w:br/>
        <w:t>3. Deploy a Redis Cache</w:t>
        <w:br/>
        <w:t>4. Deploy a Backend Server</w:t>
        <w:br/>
        <w:t>5. Deploy a Frontend Server</w:t>
        <w:br/>
        <w:t>6. Configure Services (ClusterIP, NodePort, ExternalName)</w:t>
        <w:br/>
        <w:t>7. Use ConfigMaps for Configuration</w:t>
        <w:br/>
        <w:t>8. Use Secrets for Sensitive Data</w:t>
      </w:r>
    </w:p>
    <w:p>
      <w:pPr>
        <w:pStyle w:val="Heading2"/>
      </w:pPr>
      <w:r>
        <w:t>Instructions</w:t>
      </w:r>
    </w:p>
    <w:p>
      <w:pPr>
        <w:pStyle w:val="Heading3"/>
      </w:pPr>
      <w:r>
        <w:t>1. Create a Namespace</w:t>
      </w:r>
    </w:p>
    <w:p>
      <w:r>
        <w:t>Create a namespace called `multi-tier-app` to isolate the resources.</w:t>
      </w:r>
    </w:p>
    <w:p>
      <w:pPr>
        <w:pStyle w:val="Heading3"/>
      </w:pPr>
      <w:r>
        <w:t>2. Set a Resource Quota</w:t>
      </w:r>
    </w:p>
    <w:p>
      <w:r>
        <w:t>Set a resource quota for the namespace to limit resource usage.</w:t>
      </w:r>
    </w:p>
    <w:p>
      <w:pPr>
        <w:pStyle w:val="Heading3"/>
      </w:pPr>
      <w:r>
        <w:t>3. Deploy a Redis Cache</w:t>
      </w:r>
    </w:p>
    <w:p>
      <w:r>
        <w:t>Create a ConfigMap for Redis configuration.</w:t>
      </w:r>
    </w:p>
    <w:p>
      <w:r>
        <w:t>- Create a ConfigMap for Redis configuration.</w:t>
        <w:br/>
        <w:t>- Deploy Redis with the created ConfigMap.</w:t>
      </w:r>
    </w:p>
    <w:p>
      <w:pPr>
        <w:pStyle w:val="Heading3"/>
      </w:pPr>
      <w:r>
        <w:t>4. Deploy a Backend Server</w:t>
      </w:r>
    </w:p>
    <w:p>
      <w:r>
        <w:t>- Deploy the backend server with environment variables configured to connect to the Redis cache.</w:t>
        <w:br/>
        <w:t>- Ensure the backend server has two replicas.</w:t>
      </w:r>
    </w:p>
    <w:p>
      <w:pPr>
        <w:pStyle w:val="Heading3"/>
      </w:pPr>
      <w:r>
        <w:t>5. Deploy a Frontend Server</w:t>
      </w:r>
    </w:p>
    <w:p>
      <w:r>
        <w:t>- Deploy the frontend server with environment variables configured to connect to the backend server.</w:t>
        <w:br/>
        <w:t>- Ensure the frontend server has two replicas.</w:t>
      </w:r>
    </w:p>
    <w:p>
      <w:pPr>
        <w:pStyle w:val="Heading3"/>
      </w:pPr>
      <w:r>
        <w:t>6. Configure Services</w:t>
      </w:r>
    </w:p>
    <w:p>
      <w:r>
        <w:t>- Create a ClusterIP service for the Redis cache.</w:t>
        <w:br/>
        <w:t>- Create a ClusterIP service for the backend server.</w:t>
        <w:br/>
        <w:t>- Create a NodePort service for the frontend server.</w:t>
        <w:br/>
        <w:t>- Create an ExternalName service to map an external DNS name.</w:t>
      </w:r>
    </w:p>
    <w:p>
      <w:pPr>
        <w:pStyle w:val="Heading3"/>
      </w:pPr>
      <w:r>
        <w:t>7. Use ConfigMaps for Configuration</w:t>
      </w:r>
    </w:p>
    <w:p>
      <w:r>
        <w:t>Create a ConfigMap for the backend server configuration.</w:t>
      </w:r>
    </w:p>
    <w:p>
      <w:pPr>
        <w:pStyle w:val="Heading3"/>
      </w:pPr>
      <w:r>
        <w:t>8. Use Secrets for Sensitive Data</w:t>
      </w:r>
    </w:p>
    <w:p>
      <w:r>
        <w:t>Create a Secret for storing sensitive information used by the backend server.</w:t>
      </w:r>
    </w:p>
    <w:p>
      <w:pPr>
        <w:pStyle w:val="Heading2"/>
      </w:pPr>
      <w:r>
        <w:t>Testing the Setup</w:t>
      </w:r>
    </w:p>
    <w:p>
      <w:r>
        <w:t>Once everything is deployed, you can test the setup using `curl` commands.</w:t>
      </w:r>
    </w:p>
    <w:p>
      <w:r>
        <w:t>1. **Check the Frontend Service:**</w:t>
        <w:br/>
        <w:t>```sh</w:t>
        <w:br/>
        <w:t>curl http://&lt;minikube-ip&gt;:30002</w:t>
        <w:br/>
        <w:t>```</w:t>
      </w:r>
    </w:p>
    <w:p>
      <w:r>
        <w:t>2. **Access the Backend Service from the Frontend Pod:**</w:t>
        <w:br/>
        <w:t>```sh</w:t>
        <w:br/>
        <w:t>kubectl exec -it &lt;frontend-pod&gt; -n multi-tier-app -- curl http://backend:8080</w:t>
        <w:br/>
        <w:t>```</w:t>
      </w:r>
    </w:p>
    <w:p>
      <w:r>
        <w:t>3. **Verify Cache Connection from the Backend Pod:**</w:t>
        <w:br/>
        <w:t>```sh</w:t>
        <w:br/>
        <w:t>kubectl exec -it &lt;backend-pod&gt; -n multi-tier-app -- curl http://redis:6379</w:t>
        <w:br/>
        <w:t>```</w:t>
      </w:r>
    </w:p>
    <w:p>
      <w:pPr>
        <w:pStyle w:val="Heading2"/>
      </w:pPr>
      <w:r>
        <w:t>Submission</w:t>
      </w:r>
    </w:p>
    <w:p>
      <w:r>
        <w:t>Please submit the following YAML files:</w:t>
        <w:br/>
        <w:t>1. Namespace definition</w:t>
        <w:br/>
        <w:t>2. Resource Quota definition</w:t>
        <w:br/>
        <w:t>3. ConfigMap for Redis configuration</w:t>
        <w:br/>
        <w:t>4. Redis Deployment and Service</w:t>
        <w:br/>
        <w:t>5. Backend Deployment and Service</w:t>
        <w:br/>
        <w:t>6. Frontend Deployment and Service</w:t>
        <w:br/>
        <w:t>7. ConfigMap for Backend configuration</w:t>
        <w:br/>
        <w:t>8. Secret for sensitive information</w:t>
        <w:br/>
        <w:t>9. ExternalName Service definition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